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DDDC4" w14:textId="77777777" w:rsidR="00676F61" w:rsidRDefault="00BB2B22">
      <w:pPr>
        <w:pStyle w:val="Heading1"/>
      </w:pPr>
      <w:r>
        <w:t>NUNE SHIRISHA</w:t>
      </w:r>
    </w:p>
    <w:p w14:paraId="40C176F4" w14:textId="77777777" w:rsidR="00676F61" w:rsidRDefault="00BB2B22">
      <w:r>
        <w:t>Karimnagar, Telangana, India | 6301487579 | ssiri6886@gmail.com</w:t>
      </w:r>
    </w:p>
    <w:p w14:paraId="58FD44CF" w14:textId="77777777" w:rsidR="00676F61" w:rsidRDefault="00BB2B22">
      <w:r>
        <w:t>LinkedIn: www.linkedin.com/in/shirisha-nune-833263253</w:t>
      </w:r>
    </w:p>
    <w:p w14:paraId="07458EB2" w14:textId="77777777" w:rsidR="00676F61" w:rsidRDefault="00BB2B22">
      <w:pPr>
        <w:pStyle w:val="Heading2"/>
      </w:pPr>
      <w:r>
        <w:t>PROFESSIONAL SUMMARY</w:t>
      </w:r>
    </w:p>
    <w:p w14:paraId="127FFFCF" w14:textId="77777777" w:rsidR="00676F61" w:rsidRDefault="00BB2B22">
      <w:r>
        <w:t>Passionate and dedicated Computer Science Engineering student with a strong foundation in programming, software development, algorithms, and problem-solving. Proficient in multiple programming languages with a keen interest in AI, systems engineering, and software development. Seeking opportunities to apply technical skills and contribute to innovative technology solutions.</w:t>
      </w:r>
    </w:p>
    <w:p w14:paraId="53856411" w14:textId="77777777" w:rsidR="00676F61" w:rsidRDefault="00BB2B22">
      <w:pPr>
        <w:pStyle w:val="Heading2"/>
      </w:pPr>
      <w:r>
        <w:t>TECHNICAL SKILLS</w:t>
      </w:r>
    </w:p>
    <w:p w14:paraId="3F5CBF09" w14:textId="77777777" w:rsidR="00676F61" w:rsidRDefault="00BB2B22">
      <w:r>
        <w:t>• Programming Languages: C, C++, Python, Java (Basics), JavaScript (Basics)</w:t>
      </w:r>
      <w:r>
        <w:br/>
        <w:t>• Databases: MySQL (Basics)</w:t>
      </w:r>
      <w:r>
        <w:br/>
        <w:t>• Web Technologies: HTML, CSS (Basics)</w:t>
      </w:r>
      <w:r>
        <w:br/>
        <w:t>• Core Concepts: Data Science (Basics), Computer Networking, Operating Systems</w:t>
      </w:r>
      <w:r>
        <w:br/>
        <w:t>• Soft Skills: Problem-Solving, Analytical Thinking, Team Collaboration</w:t>
      </w:r>
    </w:p>
    <w:p w14:paraId="64199475" w14:textId="77777777" w:rsidR="00676F61" w:rsidRDefault="00BB2B22">
      <w:pPr>
        <w:pStyle w:val="Heading2"/>
      </w:pPr>
      <w:r>
        <w:t>PROJECT EXPERIENCE</w:t>
      </w:r>
    </w:p>
    <w:p w14:paraId="446144B0" w14:textId="77777777" w:rsidR="00676F61" w:rsidRDefault="00BB2B22">
      <w:pPr>
        <w:pStyle w:val="Heading3"/>
      </w:pPr>
      <w:r>
        <w:t>OTP Verification (Console-based)</w:t>
      </w:r>
    </w:p>
    <w:p w14:paraId="6294FB43" w14:textId="77777777" w:rsidR="00676F61" w:rsidRDefault="00BB2B22">
      <w:r>
        <w:t>• Secure user verification using randomly generated OTP via email</w:t>
      </w:r>
      <w:r>
        <w:br/>
        <w:t xml:space="preserve">• Technologies Used: Python, </w:t>
      </w:r>
      <w:proofErr w:type="spellStart"/>
      <w:r>
        <w:t>smtplib</w:t>
      </w:r>
      <w:proofErr w:type="spellEnd"/>
      <w:r>
        <w:t>, MIME multipart, MIME text, Random</w:t>
      </w:r>
    </w:p>
    <w:p w14:paraId="087825B1" w14:textId="77777777" w:rsidR="00676F61" w:rsidRDefault="00BB2B22">
      <w:pPr>
        <w:pStyle w:val="Heading3"/>
      </w:pPr>
      <w:r>
        <w:t>University Management System (Console-based)</w:t>
      </w:r>
    </w:p>
    <w:p w14:paraId="044A9D71" w14:textId="77777777" w:rsidR="00676F61" w:rsidRDefault="00BB2B22">
      <w:r>
        <w:t>• Simulates a college management system for managing students, teachers, and college details</w:t>
      </w:r>
      <w:r>
        <w:br/>
        <w:t>• Technologies Used: Python (IDLE), Object-Oriented Programming (OOP)</w:t>
      </w:r>
    </w:p>
    <w:p w14:paraId="3D86BCFC" w14:textId="77777777" w:rsidR="00676F61" w:rsidRDefault="00BB2B22">
      <w:pPr>
        <w:pStyle w:val="Heading3"/>
      </w:pPr>
      <w:r>
        <w:t>Data Validation and Automated Email Sender</w:t>
      </w:r>
    </w:p>
    <w:p w14:paraId="750CED94" w14:textId="77777777" w:rsidR="00676F61" w:rsidRDefault="00BB2B22">
      <w:r>
        <w:t>• Validates user data using regular expressions and automates email communication</w:t>
      </w:r>
      <w:r>
        <w:br/>
        <w:t xml:space="preserve">• Technologies Used: Python (Google </w:t>
      </w:r>
      <w:proofErr w:type="spellStart"/>
      <w:r>
        <w:t>Colab</w:t>
      </w:r>
      <w:proofErr w:type="spellEnd"/>
      <w:r>
        <w:t xml:space="preserve">), </w:t>
      </w:r>
      <w:proofErr w:type="spellStart"/>
      <w:r>
        <w:t>smtplib</w:t>
      </w:r>
      <w:proofErr w:type="spellEnd"/>
      <w:r>
        <w:t xml:space="preserve">, </w:t>
      </w:r>
      <w:proofErr w:type="spellStart"/>
      <w:proofErr w:type="gramStart"/>
      <w:r>
        <w:t>email.mime</w:t>
      </w:r>
      <w:proofErr w:type="spellEnd"/>
      <w:proofErr w:type="gramEnd"/>
      <w:r>
        <w:t>, re, time</w:t>
      </w:r>
    </w:p>
    <w:p w14:paraId="0C034566" w14:textId="77777777" w:rsidR="00676F61" w:rsidRDefault="00BB2B22">
      <w:pPr>
        <w:pStyle w:val="Heading3"/>
      </w:pPr>
      <w:r>
        <w:t>Web Scraping for Product Data</w:t>
      </w:r>
    </w:p>
    <w:p w14:paraId="748A0CA1" w14:textId="77777777" w:rsidR="00676F61" w:rsidRDefault="00BB2B22">
      <w:r>
        <w:t>• Extracts and organizes product data from webpages</w:t>
      </w:r>
      <w:r>
        <w:br/>
        <w:t xml:space="preserve">• Technologies Used: Python, requests, </w:t>
      </w:r>
      <w:proofErr w:type="spellStart"/>
      <w:r>
        <w:t>BeautifulSoup</w:t>
      </w:r>
      <w:proofErr w:type="spellEnd"/>
      <w:r>
        <w:t xml:space="preserve">, pandas, Google </w:t>
      </w:r>
      <w:proofErr w:type="spellStart"/>
      <w:r>
        <w:t>Colab</w:t>
      </w:r>
      <w:proofErr w:type="spellEnd"/>
    </w:p>
    <w:p w14:paraId="6F136DA1" w14:textId="77777777" w:rsidR="00676F61" w:rsidRDefault="00BB2B22">
      <w:pPr>
        <w:pStyle w:val="Heading3"/>
      </w:pPr>
      <w:r>
        <w:t>Virtual Voice Assistant</w:t>
      </w:r>
    </w:p>
    <w:p w14:paraId="57619E1E" w14:textId="77777777" w:rsidR="00676F61" w:rsidRDefault="00BB2B22">
      <w:r>
        <w:t>• Implements voice commands for automated tasks</w:t>
      </w:r>
      <w:r>
        <w:br/>
        <w:t>• Technologies Used: Python, Speech Recognition, pyttsx3, Web Browser Module, Microphone Input</w:t>
      </w:r>
    </w:p>
    <w:p w14:paraId="56FBBCA3" w14:textId="77777777" w:rsidR="00676F61" w:rsidRDefault="00BB2B22">
      <w:pPr>
        <w:pStyle w:val="Heading2"/>
      </w:pPr>
      <w:r>
        <w:lastRenderedPageBreak/>
        <w:t>EDUCATION</w:t>
      </w:r>
    </w:p>
    <w:p w14:paraId="403E682F" w14:textId="77777777" w:rsidR="000B4500" w:rsidRDefault="00BB2B22">
      <w:r>
        <w:t>• Bachelor of Technology in Computer Science Engineering</w:t>
      </w:r>
      <w:r>
        <w:br/>
        <w:t xml:space="preserve">  - Kakatiya University, Telangana, India</w:t>
      </w:r>
      <w:r>
        <w:br/>
        <w:t xml:space="preserve">  - Expected Graduation: 202</w:t>
      </w:r>
      <w:r w:rsidR="007D1B18">
        <w:t>5</w:t>
      </w:r>
    </w:p>
    <w:p w14:paraId="764443C6" w14:textId="6A57AAC0" w:rsidR="0047254E" w:rsidRDefault="007D1B18">
      <w:r>
        <w:t>-</w:t>
      </w:r>
      <w:r w:rsidR="0047254E">
        <w:t xml:space="preserve"> GPA</w:t>
      </w:r>
      <w:r>
        <w:t>: 8.</w:t>
      </w:r>
      <w:r w:rsidR="009B29DE">
        <w:t>37</w:t>
      </w:r>
    </w:p>
    <w:p w14:paraId="6D9E4354" w14:textId="0792986A" w:rsidR="00676F61" w:rsidRDefault="00BB2B22">
      <w:r>
        <w:t>• Intermediate (MPC)</w:t>
      </w:r>
      <w:r>
        <w:br/>
        <w:t xml:space="preserve">  - Kakatiya Junior College, Telangana, India</w:t>
      </w:r>
      <w:r>
        <w:br/>
        <w:t xml:space="preserve">  - 2019 – 2021 | </w:t>
      </w:r>
      <w:r w:rsidR="009B29DE">
        <w:t>GPA</w:t>
      </w:r>
      <w:r>
        <w:t xml:space="preserve">: </w:t>
      </w:r>
      <w:r w:rsidR="009B29DE">
        <w:t>86.6</w:t>
      </w:r>
    </w:p>
    <w:p w14:paraId="6B89D79D" w14:textId="77777777" w:rsidR="00676F61" w:rsidRDefault="00BB2B22">
      <w:r>
        <w:t>• Secondary School Certificate (SSC)</w:t>
      </w:r>
      <w:r>
        <w:br/>
        <w:t xml:space="preserve">  - Telangana State Model School, India</w:t>
      </w:r>
      <w:r>
        <w:br/>
        <w:t xml:space="preserve">  - 2019 | GPA: 8.7</w:t>
      </w:r>
    </w:p>
    <w:p w14:paraId="222183AB" w14:textId="77777777" w:rsidR="00676F61" w:rsidRDefault="00BB2B22">
      <w:pPr>
        <w:pStyle w:val="Heading2"/>
      </w:pPr>
      <w:r>
        <w:t>LANGUAGES</w:t>
      </w:r>
    </w:p>
    <w:p w14:paraId="7AC504AB" w14:textId="77777777" w:rsidR="00676F61" w:rsidRDefault="00BB2B22">
      <w:r>
        <w:t>• Telugu (Native)</w:t>
      </w:r>
      <w:r>
        <w:br/>
        <w:t>• English (Fluent)</w:t>
      </w:r>
    </w:p>
    <w:sectPr w:rsidR="00676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991945">
    <w:abstractNumId w:val="8"/>
  </w:num>
  <w:num w:numId="2" w16cid:durableId="1048068848">
    <w:abstractNumId w:val="6"/>
  </w:num>
  <w:num w:numId="3" w16cid:durableId="1426805941">
    <w:abstractNumId w:val="5"/>
  </w:num>
  <w:num w:numId="4" w16cid:durableId="1389567739">
    <w:abstractNumId w:val="4"/>
  </w:num>
  <w:num w:numId="5" w16cid:durableId="1603952051">
    <w:abstractNumId w:val="7"/>
  </w:num>
  <w:num w:numId="6" w16cid:durableId="1458793107">
    <w:abstractNumId w:val="3"/>
  </w:num>
  <w:num w:numId="7" w16cid:durableId="1315644853">
    <w:abstractNumId w:val="2"/>
  </w:num>
  <w:num w:numId="8" w16cid:durableId="1354764955">
    <w:abstractNumId w:val="1"/>
  </w:num>
  <w:num w:numId="9" w16cid:durableId="193157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500"/>
    <w:rsid w:val="000D7E34"/>
    <w:rsid w:val="0015074B"/>
    <w:rsid w:val="0029639D"/>
    <w:rsid w:val="00326F90"/>
    <w:rsid w:val="00340878"/>
    <w:rsid w:val="0042647A"/>
    <w:rsid w:val="0047254E"/>
    <w:rsid w:val="00676F61"/>
    <w:rsid w:val="007D057C"/>
    <w:rsid w:val="007D1B18"/>
    <w:rsid w:val="009B29DE"/>
    <w:rsid w:val="00AA1D8D"/>
    <w:rsid w:val="00B47730"/>
    <w:rsid w:val="00BB2B22"/>
    <w:rsid w:val="00BD5D02"/>
    <w:rsid w:val="00CB0664"/>
    <w:rsid w:val="00FB10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B1EF8"/>
  <w14:defaultImageDpi w14:val="300"/>
  <w15:docId w15:val="{A322A0E1-11D3-4C53-91DA-D092B1A8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shirisha Nune</cp:lastModifiedBy>
  <cp:revision>8</cp:revision>
  <dcterms:created xsi:type="dcterms:W3CDTF">2025-01-29T09:14:00Z</dcterms:created>
  <dcterms:modified xsi:type="dcterms:W3CDTF">2025-02-02T13:52:00Z</dcterms:modified>
  <cp:category/>
</cp:coreProperties>
</file>